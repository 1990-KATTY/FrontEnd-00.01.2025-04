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4A7C0" w14:textId="77777777" w:rsidR="00BF11A5" w:rsidRDefault="00B67504">
      <w:pPr>
        <w:pStyle w:val="Puesto"/>
      </w:pPr>
      <w:r>
        <w:t>Informe: Comandos en la Terminal de Linux</w:t>
      </w:r>
    </w:p>
    <w:p w14:paraId="18146F9B" w14:textId="77777777" w:rsidR="00BF11A5" w:rsidRDefault="00B67504">
      <w:pPr>
        <w:pStyle w:val="Ttulo1"/>
      </w:pPr>
      <w:r>
        <w:t>Introducción</w:t>
      </w:r>
    </w:p>
    <w:p w14:paraId="630A54B7" w14:textId="77777777" w:rsidR="00BF11A5" w:rsidRDefault="00B67504">
      <w:r>
        <w:t xml:space="preserve">La terminal de Linux es una herramienta poderosa que permite interactuar directamente con el sistema operativo mediante comandos. Aunque puede parecer intimidante al principio, aprender a usar la </w:t>
      </w:r>
      <w:r>
        <w:t>terminal proporciona un control preciso sobre el sistema. Este informe presenta una recopilación de comandos comunes, su concepto y ejemplos de uso.</w:t>
      </w:r>
    </w:p>
    <w:p w14:paraId="1E60CE4B" w14:textId="77777777" w:rsidR="00BF11A5" w:rsidRDefault="00B67504">
      <w:pPr>
        <w:pStyle w:val="Ttulo1"/>
      </w:pPr>
      <w:r>
        <w:t xml:space="preserve">1. </w:t>
      </w:r>
      <w:commentRangeStart w:id="0"/>
      <w:r>
        <w:t>Comandos de Navegación y Gestión de Arc</w:t>
      </w:r>
      <w:bookmarkStart w:id="1" w:name="_GoBack"/>
      <w:bookmarkEnd w:id="1"/>
      <w:r>
        <w:t>hivos</w:t>
      </w:r>
      <w:commentRangeEnd w:id="0"/>
      <w:r w:rsidR="00347A05">
        <w:rPr>
          <w:rStyle w:val="Refdecomentario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02D6D69C" w14:textId="77777777" w:rsidR="00BF11A5" w:rsidRDefault="00B67504">
      <w:r>
        <w:t>Estos comandos permiten moverse entre carpetas, ver archivo</w:t>
      </w:r>
      <w:r>
        <w:t>s y manipular el sistema de archivos.</w:t>
      </w:r>
    </w:p>
    <w:p w14:paraId="06F3DD77" w14:textId="77777777" w:rsidR="00BF11A5" w:rsidRDefault="00B67504">
      <w:pPr>
        <w:pStyle w:val="Listaconvietas"/>
      </w:pPr>
      <w:r>
        <w:t>pwd: Muestra el directorio actual.</w:t>
      </w:r>
    </w:p>
    <w:p w14:paraId="5483D9F3" w14:textId="77777777" w:rsidR="00BF11A5" w:rsidRDefault="00B67504">
      <w:pPr>
        <w:pStyle w:val="Listaconvietas"/>
      </w:pPr>
      <w:r>
        <w:t>ls: Lista archivos y carpetas.</w:t>
      </w:r>
    </w:p>
    <w:p w14:paraId="614D2731" w14:textId="77777777" w:rsidR="00BF11A5" w:rsidRDefault="00B67504">
      <w:pPr>
        <w:pStyle w:val="Listaconvietas"/>
      </w:pPr>
      <w:r>
        <w:t>cd: Cambia de directorio.</w:t>
      </w:r>
    </w:p>
    <w:p w14:paraId="67E5713E" w14:textId="77777777" w:rsidR="00BF11A5" w:rsidRDefault="00B67504">
      <w:pPr>
        <w:pStyle w:val="Listaconvietas"/>
      </w:pPr>
      <w:r>
        <w:t>mkdir: Crea un nuevo directorio.</w:t>
      </w:r>
    </w:p>
    <w:p w14:paraId="68364DAF" w14:textId="77777777" w:rsidR="00BF11A5" w:rsidRDefault="00B67504">
      <w:pPr>
        <w:pStyle w:val="Listaconvietas"/>
      </w:pPr>
      <w:r>
        <w:t>rmdir: Elimina un directorio vacío.</w:t>
      </w:r>
    </w:p>
    <w:p w14:paraId="064F1D93" w14:textId="77777777" w:rsidR="00BF11A5" w:rsidRDefault="00B67504">
      <w:pPr>
        <w:pStyle w:val="Listaconvietas"/>
      </w:pPr>
      <w:r>
        <w:t>rm: Elimina archivos o carpetas.</w:t>
      </w:r>
    </w:p>
    <w:p w14:paraId="242E5291" w14:textId="77777777" w:rsidR="00BF11A5" w:rsidRDefault="00B67504">
      <w:pPr>
        <w:pStyle w:val="Listaconvietas"/>
      </w:pPr>
      <w:r>
        <w:t>cp: Copia archivos o car</w:t>
      </w:r>
      <w:r>
        <w:t>petas.</w:t>
      </w:r>
    </w:p>
    <w:p w14:paraId="20224711" w14:textId="77777777" w:rsidR="00BF11A5" w:rsidRDefault="00B67504">
      <w:pPr>
        <w:pStyle w:val="Listaconvietas"/>
      </w:pPr>
      <w:r>
        <w:t>mv: Mueve o renombra archivos o carpetas.</w:t>
      </w:r>
    </w:p>
    <w:p w14:paraId="5E0D081A" w14:textId="77777777" w:rsidR="00BF11A5" w:rsidRDefault="00B67504">
      <w:pPr>
        <w:pStyle w:val="Ttulo1"/>
      </w:pPr>
      <w:r>
        <w:t xml:space="preserve">2. </w:t>
      </w:r>
      <w:commentRangeStart w:id="2"/>
      <w:r>
        <w:t>Comandos de Información del Sistema</w:t>
      </w:r>
      <w:commentRangeEnd w:id="2"/>
      <w:r w:rsidR="00347A05">
        <w:rPr>
          <w:rStyle w:val="Refdecomentario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</w:p>
    <w:p w14:paraId="34FCBEBD" w14:textId="77777777" w:rsidR="00BF11A5" w:rsidRDefault="00B67504">
      <w:pPr>
        <w:pStyle w:val="Listaconvietas"/>
      </w:pPr>
      <w:r>
        <w:t>uname: Muestra información del sistema.</w:t>
      </w:r>
    </w:p>
    <w:p w14:paraId="5F2E24B6" w14:textId="77777777" w:rsidR="00BF11A5" w:rsidRDefault="00B67504">
      <w:pPr>
        <w:pStyle w:val="Listaconvietas"/>
      </w:pPr>
      <w:r>
        <w:t>top: Muestra procesos en ejecución.</w:t>
      </w:r>
    </w:p>
    <w:p w14:paraId="084341F9" w14:textId="77777777" w:rsidR="00BF11A5" w:rsidRDefault="00B67504">
      <w:pPr>
        <w:pStyle w:val="Listaconvietas"/>
      </w:pPr>
      <w:r>
        <w:t>df: Muestra uso del espacio en disco.</w:t>
      </w:r>
    </w:p>
    <w:p w14:paraId="1746977F" w14:textId="77777777" w:rsidR="00BF11A5" w:rsidRDefault="00B67504">
      <w:pPr>
        <w:pStyle w:val="Listaconvietas"/>
      </w:pPr>
      <w:r>
        <w:t>free: Muestra uso de memoria RAM.</w:t>
      </w:r>
    </w:p>
    <w:p w14:paraId="0A2E92CB" w14:textId="77777777" w:rsidR="00BF11A5" w:rsidRDefault="00B67504">
      <w:pPr>
        <w:pStyle w:val="Listaconvietas"/>
      </w:pPr>
      <w:r>
        <w:t>whoami: Muestra el u</w:t>
      </w:r>
      <w:r>
        <w:t>suario actual.</w:t>
      </w:r>
    </w:p>
    <w:p w14:paraId="37C23D4E" w14:textId="77777777" w:rsidR="00BF11A5" w:rsidRDefault="00B67504">
      <w:pPr>
        <w:pStyle w:val="Listaconvietas"/>
      </w:pPr>
      <w:r>
        <w:t>uptime: Muestra el tiempo encendido del sistema.</w:t>
      </w:r>
    </w:p>
    <w:p w14:paraId="31B69EB9" w14:textId="77777777" w:rsidR="00BF11A5" w:rsidRDefault="00B67504">
      <w:pPr>
        <w:pStyle w:val="Ttulo1"/>
      </w:pPr>
      <w:r>
        <w:t xml:space="preserve">3. </w:t>
      </w:r>
      <w:commentRangeStart w:id="3"/>
      <w:r>
        <w:t>Comandos de Permisos y Usuarios</w:t>
      </w:r>
      <w:commentRangeEnd w:id="3"/>
      <w:r w:rsidR="00347A05">
        <w:rPr>
          <w:rStyle w:val="Refdecomentario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</w:p>
    <w:p w14:paraId="45F3DA53" w14:textId="77777777" w:rsidR="00BF11A5" w:rsidRDefault="00B67504">
      <w:pPr>
        <w:pStyle w:val="Listaconvietas"/>
      </w:pPr>
      <w:r>
        <w:t>chmod: Cambia permisos de un archivo.</w:t>
      </w:r>
    </w:p>
    <w:p w14:paraId="370B880E" w14:textId="77777777" w:rsidR="00BF11A5" w:rsidRDefault="00B67504">
      <w:pPr>
        <w:pStyle w:val="Listaconvietas"/>
      </w:pPr>
      <w:r>
        <w:t>chown: Cambia el propietario de un archivo.</w:t>
      </w:r>
    </w:p>
    <w:p w14:paraId="506F5C20" w14:textId="77777777" w:rsidR="00BF11A5" w:rsidRDefault="00B67504">
      <w:pPr>
        <w:pStyle w:val="Listaconvietas"/>
      </w:pPr>
      <w:r>
        <w:t>sudo: Ejecuta comandos como superusuario.</w:t>
      </w:r>
    </w:p>
    <w:p w14:paraId="5B2E05B3" w14:textId="77777777" w:rsidR="00BF11A5" w:rsidRDefault="00B67504">
      <w:pPr>
        <w:pStyle w:val="Listaconvietas"/>
      </w:pPr>
      <w:r>
        <w:t>adduser: Agrega un nuevo usuario.</w:t>
      </w:r>
    </w:p>
    <w:p w14:paraId="0F9D8836" w14:textId="77777777" w:rsidR="00BF11A5" w:rsidRDefault="00B67504">
      <w:pPr>
        <w:pStyle w:val="Listaconvietas"/>
      </w:pPr>
      <w:r>
        <w:t>passwd: Cambia la contraseña del usuario.</w:t>
      </w:r>
    </w:p>
    <w:p w14:paraId="297F2D7A" w14:textId="77777777" w:rsidR="00BF11A5" w:rsidRDefault="00B67504">
      <w:pPr>
        <w:pStyle w:val="Ttulo1"/>
      </w:pPr>
      <w:r>
        <w:lastRenderedPageBreak/>
        <w:t xml:space="preserve">4. </w:t>
      </w:r>
      <w:commentRangeStart w:id="4"/>
      <w:r>
        <w:t>Comandos de Gestión de Paquetes</w:t>
      </w:r>
      <w:commentRangeEnd w:id="4"/>
      <w:r>
        <w:rPr>
          <w:rStyle w:val="Refdecomentario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</w:p>
    <w:p w14:paraId="0F005B18" w14:textId="77777777" w:rsidR="00BF11A5" w:rsidRDefault="00B67504">
      <w:r>
        <w:t>Dependiendo de la distribución de Linux, se utilizan distintos gestores de paquetes. Por ejemplo:</w:t>
      </w:r>
    </w:p>
    <w:p w14:paraId="1BB35CEC" w14:textId="77777777" w:rsidR="00BF11A5" w:rsidRDefault="00B67504">
      <w:pPr>
        <w:pStyle w:val="Listaconvietas"/>
      </w:pPr>
      <w:r>
        <w:t>apt: Para sistemas Debian/Ubuntu. Ej: sudo apt install paquete</w:t>
      </w:r>
    </w:p>
    <w:p w14:paraId="4B007BDC" w14:textId="77777777" w:rsidR="00BF11A5" w:rsidRDefault="00B67504">
      <w:pPr>
        <w:pStyle w:val="Listaconvietas"/>
      </w:pPr>
      <w:r>
        <w:t xml:space="preserve">dnf: Para </w:t>
      </w:r>
      <w:r>
        <w:t>sistemas Fedora. Ej: sudo dnf install paquete</w:t>
      </w:r>
    </w:p>
    <w:p w14:paraId="6C9C949D" w14:textId="77777777" w:rsidR="00BF11A5" w:rsidRDefault="00B67504">
      <w:pPr>
        <w:pStyle w:val="Listaconvietas"/>
      </w:pPr>
      <w:r>
        <w:t>yum: Para versiones antiguas de Fedora/CentOS.</w:t>
      </w:r>
    </w:p>
    <w:p w14:paraId="4DFE483D" w14:textId="77777777" w:rsidR="00BF11A5" w:rsidRDefault="00B67504">
      <w:pPr>
        <w:pStyle w:val="Listaconvietas"/>
      </w:pPr>
      <w:r>
        <w:t>pacman: Para sistemas Arch Linux. Ej: sudo pacman -S paquete</w:t>
      </w:r>
    </w:p>
    <w:p w14:paraId="2F263A15" w14:textId="77777777" w:rsidR="00BF11A5" w:rsidRDefault="00B67504">
      <w:pPr>
        <w:pStyle w:val="Ttulo1"/>
      </w:pPr>
      <w:r>
        <w:t>5. Otros Comandos Útiles</w:t>
      </w:r>
    </w:p>
    <w:p w14:paraId="688EFD03" w14:textId="77777777" w:rsidR="00BF11A5" w:rsidRDefault="00B67504">
      <w:pPr>
        <w:pStyle w:val="Listaconvietas"/>
      </w:pPr>
      <w:r>
        <w:t>man: Muestra el manual de un comando.</w:t>
      </w:r>
    </w:p>
    <w:p w14:paraId="508D3D92" w14:textId="77777777" w:rsidR="00BF11A5" w:rsidRDefault="00B67504">
      <w:pPr>
        <w:pStyle w:val="Listaconvietas"/>
      </w:pPr>
      <w:r>
        <w:t>echo: Imprime texto.</w:t>
      </w:r>
    </w:p>
    <w:p w14:paraId="557FEFF1" w14:textId="77777777" w:rsidR="00BF11A5" w:rsidRDefault="00B67504">
      <w:pPr>
        <w:pStyle w:val="Listaconvietas"/>
      </w:pPr>
      <w:r>
        <w:t>cat: Muestra conte</w:t>
      </w:r>
      <w:r>
        <w:t>nido de archivos.</w:t>
      </w:r>
    </w:p>
    <w:p w14:paraId="2824CB97" w14:textId="77777777" w:rsidR="00BF11A5" w:rsidRDefault="00B67504">
      <w:pPr>
        <w:pStyle w:val="Listaconvietas"/>
      </w:pPr>
      <w:r>
        <w:t>nano: Editor de texto en terminal.</w:t>
      </w:r>
    </w:p>
    <w:p w14:paraId="26A32DEF" w14:textId="77777777" w:rsidR="00BF11A5" w:rsidRDefault="00B67504">
      <w:pPr>
        <w:pStyle w:val="Listaconvietas"/>
      </w:pPr>
      <w:r>
        <w:t>grep: Busca texto dentro de archivos.</w:t>
      </w:r>
    </w:p>
    <w:p w14:paraId="5D25E7A3" w14:textId="77777777" w:rsidR="00BF11A5" w:rsidRDefault="00B67504">
      <w:pPr>
        <w:pStyle w:val="Listaconvietas"/>
      </w:pPr>
      <w:r>
        <w:t>find: Busca archivos en el sistema.</w:t>
      </w:r>
    </w:p>
    <w:p w14:paraId="123452CD" w14:textId="77777777" w:rsidR="00BF11A5" w:rsidRDefault="00B67504">
      <w:pPr>
        <w:pStyle w:val="Ttulo1"/>
      </w:pPr>
      <w:r>
        <w:t>Conclusión</w:t>
      </w:r>
    </w:p>
    <w:p w14:paraId="7C593C3D" w14:textId="77777777" w:rsidR="00BF11A5" w:rsidRDefault="00B67504">
      <w:r>
        <w:t>Dominar los comandos de la terminal de Linux es una habilidad fundamental para cualquier usuario avanzado o desarrolla</w:t>
      </w:r>
      <w:r>
        <w:t>dor. Proporciona eficiencia, control total del sistema y la capacidad de automatizar tareas. Este informe ofrece una base sólida para comenzar a utilizar la terminal con confianza.</w:t>
      </w:r>
    </w:p>
    <w:sectPr w:rsidR="00BF11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gramacion" w:date="2025-04-16T16:21:00Z" w:initials="P">
    <w:p w14:paraId="031C0EA3" w14:textId="77777777" w:rsidR="00347A05" w:rsidRDefault="00347A05">
      <w:pPr>
        <w:pStyle w:val="Textocomentario"/>
      </w:pPr>
      <w:r>
        <w:rPr>
          <w:rStyle w:val="Refdecomentario"/>
        </w:rPr>
        <w:annotationRef/>
      </w:r>
      <w:r>
        <w:t xml:space="preserve">Son comandos esenciales ya que con ellos </w:t>
      </w:r>
      <w:r w:rsidRPr="00347A05">
        <w:t>puedes hacer todo lo necesario para organizar archivos directamente desde la terminal</w:t>
      </w:r>
      <w:r>
        <w:t>.</w:t>
      </w:r>
    </w:p>
  </w:comment>
  <w:comment w:id="2" w:author="Programacion" w:date="2025-04-16T16:22:00Z" w:initials="P">
    <w:p w14:paraId="666A321E" w14:textId="77777777" w:rsidR="00347A05" w:rsidRDefault="00347A05">
      <w:pPr>
        <w:pStyle w:val="Textocomentario"/>
      </w:pPr>
      <w:r>
        <w:rPr>
          <w:rStyle w:val="Refdecomentario"/>
        </w:rPr>
        <w:annotationRef/>
      </w:r>
      <w:r>
        <w:t>Estos comandos nos</w:t>
      </w:r>
      <w:r w:rsidRPr="00347A05">
        <w:t xml:space="preserve"> permiten consultar el estado actual del sistema operativo, el hardware, los usuarios conectados, la memoria, el tiempo encendido, entre otros detalles importantes para monitoreo </w:t>
      </w:r>
      <w:r>
        <w:t>y/</w:t>
      </w:r>
      <w:r w:rsidRPr="00347A05">
        <w:t>o diagnóstico.</w:t>
      </w:r>
    </w:p>
  </w:comment>
  <w:comment w:id="3" w:author="Programacion" w:date="2025-04-16T16:28:00Z" w:initials="P">
    <w:p w14:paraId="13119DDE" w14:textId="77777777" w:rsidR="00347A05" w:rsidRDefault="00347A05">
      <w:pPr>
        <w:pStyle w:val="Textocomentario"/>
      </w:pPr>
      <w:r>
        <w:rPr>
          <w:rStyle w:val="Refdecomentario"/>
        </w:rPr>
        <w:annotationRef/>
      </w:r>
      <w:r>
        <w:t xml:space="preserve">Estos comandos son fundamentales para </w:t>
      </w:r>
      <w:r w:rsidRPr="00347A05">
        <w:t>manejar la seguridad y el acceso a los archivos, carpetas y recursos del sistema.</w:t>
      </w:r>
    </w:p>
    <w:p w14:paraId="25E20685" w14:textId="77777777" w:rsidR="00347A05" w:rsidRDefault="00347A05">
      <w:pPr>
        <w:pStyle w:val="Textocomentario"/>
      </w:pPr>
      <w:r w:rsidRPr="00347A05">
        <w:t xml:space="preserve">Con estos comandos, </w:t>
      </w:r>
      <w:r w:rsidR="00B67504">
        <w:t xml:space="preserve">se </w:t>
      </w:r>
      <w:r w:rsidRPr="00347A05">
        <w:t>puede crear usuarios, cambiar contraseñas, modificar quién tiene acceso a qué, y con qué nivel de permisos.</w:t>
      </w:r>
    </w:p>
  </w:comment>
  <w:comment w:id="4" w:author="Programacion" w:date="2025-04-16T16:30:00Z" w:initials="P">
    <w:p w14:paraId="6B20F0FC" w14:textId="77777777" w:rsidR="00B67504" w:rsidRDefault="00B67504">
      <w:pPr>
        <w:pStyle w:val="Textocomentario"/>
      </w:pPr>
      <w:r>
        <w:rPr>
          <w:rStyle w:val="Refdecomentario"/>
        </w:rPr>
        <w:annotationRef/>
      </w:r>
      <w:r>
        <w:t>Estos comandos son utilizados</w:t>
      </w:r>
      <w:r w:rsidRPr="00B67504">
        <w:t xml:space="preserve"> para instalar, actualizar, eliminar o buscar programas desde la terminal. Son clave para mantener tu sistema operativo al día y funcional, sin necesidad de interfaces gráficas.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1C0EA3" w15:done="0"/>
  <w15:commentEx w15:paraId="666A321E" w15:done="0"/>
  <w15:commentEx w15:paraId="25E20685" w15:done="0"/>
  <w15:commentEx w15:paraId="6B20F0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gramacion">
    <w15:presenceInfo w15:providerId="None" w15:userId="Programac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A05"/>
    <w:rsid w:val="00AA1D8D"/>
    <w:rsid w:val="00B47730"/>
    <w:rsid w:val="00B67504"/>
    <w:rsid w:val="00BF11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8A8C44"/>
  <w14:defaultImageDpi w14:val="300"/>
  <w15:docId w15:val="{A4A72076-C931-4127-AF47-91EBFCC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47A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7A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7A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7A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7A0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8D886-6EE3-4335-B427-9021E756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Programacion</cp:lastModifiedBy>
  <cp:revision>2</cp:revision>
  <dcterms:created xsi:type="dcterms:W3CDTF">2013-12-23T23:15:00Z</dcterms:created>
  <dcterms:modified xsi:type="dcterms:W3CDTF">2025-04-16T21:31:00Z</dcterms:modified>
  <cp:category/>
</cp:coreProperties>
</file>