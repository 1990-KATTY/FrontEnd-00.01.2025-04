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D0FAF" w14:textId="77777777" w:rsidR="009B5187" w:rsidRDefault="009B5187">
      <w:pPr>
        <w:pStyle w:val="Puesto"/>
      </w:pPr>
      <w:r>
        <w:t xml:space="preserve">Informe: </w:t>
      </w:r>
    </w:p>
    <w:p w14:paraId="511F787A" w14:textId="77777777" w:rsidR="00C64DA5" w:rsidRDefault="009B5187" w:rsidP="009B5187">
      <w:pPr>
        <w:pStyle w:val="Puesto"/>
      </w:pPr>
      <w:bookmarkStart w:id="0" w:name="_GoBack"/>
      <w:bookmarkEnd w:id="0"/>
      <w:r>
        <w:t>Comandos Básicos de GIT</w:t>
      </w:r>
    </w:p>
    <w:p w14:paraId="3F5DBA3C" w14:textId="77777777" w:rsidR="00C64DA5" w:rsidRDefault="009B5187">
      <w:pPr>
        <w:pStyle w:val="Ttulo1"/>
      </w:pPr>
      <w:r>
        <w:t>1. Introducción a Git</w:t>
      </w:r>
    </w:p>
    <w:p w14:paraId="09BE6871" w14:textId="77777777" w:rsidR="00B10F0C" w:rsidRPr="00B10F0C" w:rsidRDefault="00B10F0C" w:rsidP="00B10F0C">
      <w:pPr>
        <w:pStyle w:val="Ttulo1"/>
        <w:jc w:val="both"/>
        <w:rPr>
          <w:rFonts w:ascii="Arial" w:eastAsiaTheme="minorEastAsia" w:hAnsi="Arial" w:cstheme="minorBidi"/>
          <w:b w:val="0"/>
          <w:bCs w:val="0"/>
          <w:color w:val="auto"/>
          <w:sz w:val="22"/>
          <w:szCs w:val="22"/>
        </w:rPr>
      </w:pPr>
      <w:commentRangeStart w:id="1"/>
      <w:r w:rsidRPr="00B10F0C">
        <w:rPr>
          <w:rFonts w:ascii="Arial" w:eastAsiaTheme="minorEastAsia" w:hAnsi="Arial" w:cstheme="minorBidi"/>
          <w:b w:val="0"/>
          <w:bCs w:val="0"/>
          <w:color w:val="auto"/>
          <w:sz w:val="22"/>
          <w:szCs w:val="22"/>
        </w:rPr>
        <w:t xml:space="preserve">Git es un sistema de control de versiones distribuido, diseñado para manejar todo tipo de proyectos con eficiencia y rapidez. Fue creado por </w:t>
      </w:r>
      <w:commentRangeStart w:id="2"/>
      <w:r w:rsidRPr="00B10F0C">
        <w:rPr>
          <w:rFonts w:ascii="Arial" w:eastAsiaTheme="minorEastAsia" w:hAnsi="Arial" w:cstheme="minorBidi"/>
          <w:b w:val="0"/>
          <w:bCs w:val="0"/>
          <w:color w:val="auto"/>
          <w:sz w:val="22"/>
          <w:szCs w:val="22"/>
        </w:rPr>
        <w:t xml:space="preserve">Linus Torvalds </w:t>
      </w:r>
      <w:commentRangeEnd w:id="2"/>
      <w:r>
        <w:rPr>
          <w:rStyle w:val="Refdecomentario"/>
          <w:rFonts w:ascii="Arial" w:eastAsiaTheme="minorEastAsia" w:hAnsi="Arial" w:cstheme="minorBidi"/>
          <w:b w:val="0"/>
          <w:bCs w:val="0"/>
          <w:color w:val="auto"/>
        </w:rPr>
        <w:commentReference w:id="2"/>
      </w:r>
      <w:r w:rsidRPr="00B10F0C">
        <w:rPr>
          <w:rFonts w:ascii="Arial" w:eastAsiaTheme="minorEastAsia" w:hAnsi="Arial" w:cstheme="minorBidi"/>
          <w:b w:val="0"/>
          <w:bCs w:val="0"/>
          <w:color w:val="auto"/>
          <w:sz w:val="22"/>
          <w:szCs w:val="22"/>
        </w:rPr>
        <w:t xml:space="preserve">en 2005, el mismo creador del núcleo de Linux, con el objetivo de gestionar el desarrollo del propio kernel de Linux de manera colaborativa. A diferencia de otros sistemas de control de versiones centralizados, </w:t>
      </w:r>
      <w:commentRangeStart w:id="3"/>
      <w:r w:rsidRPr="00B10F0C">
        <w:rPr>
          <w:rFonts w:ascii="Arial" w:eastAsiaTheme="minorEastAsia" w:hAnsi="Arial" w:cstheme="minorBidi"/>
          <w:b w:val="0"/>
          <w:bCs w:val="0"/>
          <w:color w:val="auto"/>
          <w:sz w:val="22"/>
          <w:szCs w:val="22"/>
        </w:rPr>
        <w:t>Git permite que cada desarrollador tenga una copia completa del historial del proyecto</w:t>
      </w:r>
      <w:commentRangeEnd w:id="3"/>
      <w:r w:rsidR="002A7513">
        <w:rPr>
          <w:rStyle w:val="Refdecomentario"/>
          <w:rFonts w:ascii="Arial" w:eastAsiaTheme="minorEastAsia" w:hAnsi="Arial" w:cstheme="minorBidi"/>
          <w:b w:val="0"/>
          <w:bCs w:val="0"/>
          <w:color w:val="auto"/>
        </w:rPr>
        <w:commentReference w:id="3"/>
      </w:r>
      <w:r w:rsidRPr="00B10F0C">
        <w:rPr>
          <w:rFonts w:ascii="Arial" w:eastAsiaTheme="minorEastAsia" w:hAnsi="Arial" w:cstheme="minorBidi"/>
          <w:b w:val="0"/>
          <w:bCs w:val="0"/>
          <w:color w:val="auto"/>
          <w:sz w:val="22"/>
          <w:szCs w:val="22"/>
        </w:rPr>
        <w:t xml:space="preserve"> en su propia máquina, lo cual brinda mayor flexibilidad, seguridad y autonomía en el desarrollo. Su arquitectura distribuida también facilita el trabajo en equipo, ya que múltiples desarrolladores pueden trabajar simultáneamente en diferentes partes del código sin interferir entre sí. En este informe se detallarán los comandos esenciales de Git para un manejo eficiente del control de versiones.</w:t>
      </w:r>
      <w:commentRangeEnd w:id="1"/>
      <w:r w:rsidR="00E04E1D">
        <w:rPr>
          <w:rStyle w:val="Refdecomentario"/>
          <w:rFonts w:ascii="Arial" w:eastAsiaTheme="minorEastAsia" w:hAnsi="Arial" w:cstheme="minorBidi"/>
          <w:b w:val="0"/>
          <w:bCs w:val="0"/>
          <w:color w:val="auto"/>
        </w:rPr>
        <w:commentReference w:id="1"/>
      </w:r>
    </w:p>
    <w:p w14:paraId="68B965F4" w14:textId="77777777" w:rsidR="00C64DA5" w:rsidRDefault="009B5187">
      <w:pPr>
        <w:pStyle w:val="Ttulo1"/>
      </w:pPr>
      <w:r>
        <w:t>2. Comandos Iniciales de Git</w:t>
      </w:r>
    </w:p>
    <w:p w14:paraId="2B89369B" w14:textId="77777777" w:rsidR="00C64DA5" w:rsidRDefault="009B5187">
      <w:pPr>
        <w:pStyle w:val="Ttulo2"/>
      </w:pPr>
      <w:r>
        <w:t>git init</w:t>
      </w:r>
    </w:p>
    <w:p w14:paraId="4A00A08A" w14:textId="77777777" w:rsidR="00C64DA5" w:rsidRDefault="009B5187">
      <w:commentRangeStart w:id="4"/>
      <w:r>
        <w:t xml:space="preserve">Crea un nuevo repositorio Git en el directorio </w:t>
      </w:r>
      <w:r>
        <w:t>actual.</w:t>
      </w:r>
      <w:commentRangeEnd w:id="4"/>
      <w:r w:rsidR="002A7513">
        <w:rPr>
          <w:rStyle w:val="Refdecomentario"/>
        </w:rPr>
        <w:commentReference w:id="4"/>
      </w:r>
    </w:p>
    <w:p w14:paraId="151BABDF" w14:textId="77777777" w:rsidR="00C64DA5" w:rsidRDefault="009B5187">
      <w:pPr>
        <w:pStyle w:val="Citadestacada"/>
      </w:pPr>
      <w:commentRangeStart w:id="5"/>
      <w:proofErr w:type="gramStart"/>
      <w:r>
        <w:t>git</w:t>
      </w:r>
      <w:proofErr w:type="gramEnd"/>
      <w:r>
        <w:t xml:space="preserve"> init</w:t>
      </w:r>
      <w:commentRangeEnd w:id="5"/>
      <w:r w:rsidR="002A7513">
        <w:rPr>
          <w:rStyle w:val="Refdecomentario"/>
          <w:b w:val="0"/>
          <w:bCs w:val="0"/>
          <w:i w:val="0"/>
          <w:iCs w:val="0"/>
          <w:color w:val="auto"/>
        </w:rPr>
        <w:commentReference w:id="5"/>
      </w:r>
    </w:p>
    <w:p w14:paraId="619D4667" w14:textId="77777777" w:rsidR="00C64DA5" w:rsidRDefault="009B5187">
      <w:pPr>
        <w:pStyle w:val="Ttulo2"/>
      </w:pPr>
      <w:commentRangeStart w:id="6"/>
      <w:proofErr w:type="gramStart"/>
      <w:r>
        <w:t>git</w:t>
      </w:r>
      <w:proofErr w:type="gramEnd"/>
      <w:r>
        <w:t xml:space="preserve"> clone</w:t>
      </w:r>
      <w:commentRangeEnd w:id="6"/>
      <w:r w:rsidR="002A7513">
        <w:rPr>
          <w:rStyle w:val="Refdecomentario"/>
          <w:rFonts w:ascii="Arial" w:eastAsiaTheme="minorEastAsia" w:hAnsi="Arial" w:cstheme="minorBidi"/>
          <w:b w:val="0"/>
          <w:bCs w:val="0"/>
          <w:color w:val="auto"/>
        </w:rPr>
        <w:commentReference w:id="6"/>
      </w:r>
    </w:p>
    <w:p w14:paraId="69A2C6B1" w14:textId="77777777" w:rsidR="00C64DA5" w:rsidRDefault="009B5187">
      <w:r>
        <w:t>Clona un repositorio remoto a tu máquina local.</w:t>
      </w:r>
    </w:p>
    <w:p w14:paraId="24AD5602" w14:textId="77777777" w:rsidR="00C64DA5" w:rsidRDefault="009B5187">
      <w:pPr>
        <w:pStyle w:val="Citadestacada"/>
      </w:pPr>
      <w:r>
        <w:t>git clone https://github.com/usuario/repositorio.git</w:t>
      </w:r>
    </w:p>
    <w:p w14:paraId="28C95F2C" w14:textId="77777777" w:rsidR="00C64DA5" w:rsidRDefault="009B5187">
      <w:pPr>
        <w:pStyle w:val="Ttulo2"/>
      </w:pPr>
      <w:commentRangeStart w:id="7"/>
      <w:proofErr w:type="gramStart"/>
      <w:r>
        <w:t>git</w:t>
      </w:r>
      <w:proofErr w:type="gramEnd"/>
      <w:r>
        <w:t xml:space="preserve"> </w:t>
      </w:r>
      <w:proofErr w:type="spellStart"/>
      <w:r>
        <w:t>config</w:t>
      </w:r>
      <w:commentRangeEnd w:id="7"/>
      <w:proofErr w:type="spellEnd"/>
      <w:r w:rsidR="005A620A">
        <w:rPr>
          <w:rStyle w:val="Refdecomentario"/>
          <w:rFonts w:ascii="Arial" w:eastAsiaTheme="minorEastAsia" w:hAnsi="Arial" w:cstheme="minorBidi"/>
          <w:b w:val="0"/>
          <w:bCs w:val="0"/>
          <w:color w:val="auto"/>
        </w:rPr>
        <w:commentReference w:id="7"/>
      </w:r>
    </w:p>
    <w:p w14:paraId="5054E9A9" w14:textId="77777777" w:rsidR="00C64DA5" w:rsidRDefault="009B5187">
      <w:r>
        <w:t>Permite establecer configuraciones como el nombre de usuario o el correo electrónico.</w:t>
      </w:r>
    </w:p>
    <w:p w14:paraId="6494C798" w14:textId="77777777" w:rsidR="00C64DA5" w:rsidRDefault="009B5187">
      <w:pPr>
        <w:pStyle w:val="Citadestacada"/>
      </w:pPr>
      <w:r>
        <w:t>git config --global user.name "</w:t>
      </w:r>
      <w:r>
        <w:t>Tu Nombre"</w:t>
      </w:r>
      <w:r>
        <w:br/>
        <w:t>git config --global user.email "tuemail@ejemplo.com"</w:t>
      </w:r>
    </w:p>
    <w:p w14:paraId="3AB9EBD5" w14:textId="77777777" w:rsidR="00C64DA5" w:rsidRDefault="009B5187">
      <w:pPr>
        <w:pStyle w:val="Ttulo1"/>
      </w:pPr>
      <w:r>
        <w:lastRenderedPageBreak/>
        <w:t>3. Gestión de Cambios</w:t>
      </w:r>
    </w:p>
    <w:p w14:paraId="09992D83" w14:textId="77777777" w:rsidR="00C64DA5" w:rsidRDefault="009B5187">
      <w:pPr>
        <w:pStyle w:val="Ttulo2"/>
      </w:pPr>
      <w:commentRangeStart w:id="8"/>
      <w:proofErr w:type="gramStart"/>
      <w:r>
        <w:t>git</w:t>
      </w:r>
      <w:proofErr w:type="gramEnd"/>
      <w:r>
        <w:t xml:space="preserve"> status</w:t>
      </w:r>
      <w:commentRangeEnd w:id="8"/>
      <w:r w:rsidR="00322108">
        <w:rPr>
          <w:rStyle w:val="Refdecomentario"/>
          <w:rFonts w:ascii="Arial" w:eastAsiaTheme="minorEastAsia" w:hAnsi="Arial" w:cstheme="minorBidi"/>
          <w:b w:val="0"/>
          <w:bCs w:val="0"/>
          <w:color w:val="auto"/>
        </w:rPr>
        <w:commentReference w:id="8"/>
      </w:r>
    </w:p>
    <w:p w14:paraId="5473B9FA" w14:textId="77777777" w:rsidR="00C64DA5" w:rsidRDefault="009B5187">
      <w:r>
        <w:t>Muestra el estado actual del repositorio: qué archivos han sido modificados, añadidos o eliminados.</w:t>
      </w:r>
    </w:p>
    <w:p w14:paraId="76B29F48" w14:textId="77777777" w:rsidR="00C64DA5" w:rsidRDefault="009B5187">
      <w:pPr>
        <w:pStyle w:val="Citadestacada"/>
      </w:pPr>
      <w:r>
        <w:t>git status</w:t>
      </w:r>
    </w:p>
    <w:p w14:paraId="3D9589D6" w14:textId="77777777" w:rsidR="00C64DA5" w:rsidRDefault="009B5187">
      <w:pPr>
        <w:pStyle w:val="Ttulo2"/>
      </w:pPr>
      <w:commentRangeStart w:id="9"/>
      <w:proofErr w:type="gramStart"/>
      <w:r>
        <w:t>git</w:t>
      </w:r>
      <w:proofErr w:type="gramEnd"/>
      <w:r>
        <w:t xml:space="preserve"> add</w:t>
      </w:r>
      <w:commentRangeEnd w:id="9"/>
      <w:r w:rsidR="00322108">
        <w:rPr>
          <w:rStyle w:val="Refdecomentario"/>
          <w:rFonts w:ascii="Arial" w:eastAsiaTheme="minorEastAsia" w:hAnsi="Arial" w:cstheme="minorBidi"/>
          <w:b w:val="0"/>
          <w:bCs w:val="0"/>
          <w:color w:val="auto"/>
        </w:rPr>
        <w:commentReference w:id="9"/>
      </w:r>
    </w:p>
    <w:p w14:paraId="2CD5BA2C" w14:textId="77777777" w:rsidR="00C64DA5" w:rsidRDefault="009B5187">
      <w:r>
        <w:t>Agrega archivos al área de preparación (</w:t>
      </w:r>
      <w:r>
        <w:t>staging area).</w:t>
      </w:r>
    </w:p>
    <w:p w14:paraId="1E540540" w14:textId="77777777" w:rsidR="00C64DA5" w:rsidRDefault="009B5187">
      <w:pPr>
        <w:pStyle w:val="Citadestacada"/>
      </w:pPr>
      <w:r>
        <w:t>git add archivo.txt</w:t>
      </w:r>
      <w:r>
        <w:br/>
        <w:t>git add .</w:t>
      </w:r>
    </w:p>
    <w:p w14:paraId="185A24DF" w14:textId="77777777" w:rsidR="00C64DA5" w:rsidRDefault="009B5187">
      <w:pPr>
        <w:pStyle w:val="Ttulo2"/>
      </w:pPr>
      <w:commentRangeStart w:id="10"/>
      <w:proofErr w:type="gramStart"/>
      <w:r>
        <w:t>git</w:t>
      </w:r>
      <w:proofErr w:type="gramEnd"/>
      <w:r>
        <w:t xml:space="preserve"> </w:t>
      </w:r>
      <w:proofErr w:type="spellStart"/>
      <w:r>
        <w:t>commit</w:t>
      </w:r>
      <w:commentRangeEnd w:id="10"/>
      <w:proofErr w:type="spellEnd"/>
      <w:r w:rsidR="00AC4F5F">
        <w:rPr>
          <w:rStyle w:val="Refdecomentario"/>
          <w:rFonts w:ascii="Arial" w:eastAsiaTheme="minorEastAsia" w:hAnsi="Arial" w:cstheme="minorBidi"/>
          <w:b w:val="0"/>
          <w:bCs w:val="0"/>
          <w:color w:val="auto"/>
        </w:rPr>
        <w:commentReference w:id="10"/>
      </w:r>
    </w:p>
    <w:p w14:paraId="55453077" w14:textId="77777777" w:rsidR="00C64DA5" w:rsidRDefault="009B5187">
      <w:r>
        <w:t>Guarda los cambios en el repositorio con un mensaje.</w:t>
      </w:r>
    </w:p>
    <w:p w14:paraId="5A611A93" w14:textId="77777777" w:rsidR="00C64DA5" w:rsidRDefault="009B5187">
      <w:pPr>
        <w:pStyle w:val="Citadestacada"/>
      </w:pPr>
      <w:r>
        <w:t>git commit -m "Mensaje del commit"</w:t>
      </w:r>
    </w:p>
    <w:p w14:paraId="5A454EF8" w14:textId="77777777" w:rsidR="00C64DA5" w:rsidRDefault="009B5187">
      <w:pPr>
        <w:pStyle w:val="Ttulo1"/>
      </w:pPr>
      <w:r>
        <w:t>4. Trabajo con Ramas (Branches)</w:t>
      </w:r>
    </w:p>
    <w:p w14:paraId="2FF36A91" w14:textId="77777777" w:rsidR="00C64DA5" w:rsidRDefault="009B5187">
      <w:pPr>
        <w:pStyle w:val="Ttulo2"/>
      </w:pPr>
      <w:commentRangeStart w:id="11"/>
      <w:proofErr w:type="gramStart"/>
      <w:r>
        <w:t>git</w:t>
      </w:r>
      <w:proofErr w:type="gramEnd"/>
      <w:r>
        <w:t xml:space="preserve"> </w:t>
      </w:r>
      <w:proofErr w:type="spellStart"/>
      <w:r>
        <w:t>branch</w:t>
      </w:r>
      <w:commentRangeEnd w:id="11"/>
      <w:proofErr w:type="spellEnd"/>
      <w:r w:rsidR="001708B4">
        <w:rPr>
          <w:rStyle w:val="Refdecomentario"/>
          <w:rFonts w:ascii="Arial" w:eastAsiaTheme="minorEastAsia" w:hAnsi="Arial" w:cstheme="minorBidi"/>
          <w:b w:val="0"/>
          <w:bCs w:val="0"/>
          <w:color w:val="auto"/>
        </w:rPr>
        <w:commentReference w:id="11"/>
      </w:r>
    </w:p>
    <w:p w14:paraId="284C1ACA" w14:textId="77777777" w:rsidR="00C64DA5" w:rsidRDefault="009B5187">
      <w:r>
        <w:t>Muestra todas las ramas existentes. También puede crear una nueva ram</w:t>
      </w:r>
      <w:r>
        <w:t>a.</w:t>
      </w:r>
    </w:p>
    <w:p w14:paraId="0AAC7042" w14:textId="77777777" w:rsidR="00C64DA5" w:rsidRDefault="009B5187">
      <w:pPr>
        <w:pStyle w:val="Citadestacada"/>
      </w:pPr>
      <w:r>
        <w:t>git branch nueva-rama</w:t>
      </w:r>
    </w:p>
    <w:p w14:paraId="145B4249" w14:textId="77777777" w:rsidR="00C64DA5" w:rsidRDefault="009B5187">
      <w:pPr>
        <w:pStyle w:val="Ttulo2"/>
      </w:pPr>
      <w:proofErr w:type="gramStart"/>
      <w:r>
        <w:t>git</w:t>
      </w:r>
      <w:proofErr w:type="gramEnd"/>
      <w:r>
        <w:t xml:space="preserve"> </w:t>
      </w:r>
      <w:proofErr w:type="spellStart"/>
      <w:r>
        <w:t>checkout</w:t>
      </w:r>
      <w:proofErr w:type="spellEnd"/>
    </w:p>
    <w:p w14:paraId="0C0AA7BD" w14:textId="77777777" w:rsidR="00C64DA5" w:rsidRDefault="009B5187">
      <w:r>
        <w:t>Permite cambiar de rama o restaurar archivos</w:t>
      </w:r>
      <w:r>
        <w:t>.</w:t>
      </w:r>
    </w:p>
    <w:p w14:paraId="0FD1C080" w14:textId="77777777" w:rsidR="00C64DA5" w:rsidRDefault="009B5187">
      <w:pPr>
        <w:pStyle w:val="Citadestacada"/>
      </w:pPr>
      <w:r>
        <w:t>git checkout main</w:t>
      </w:r>
      <w:r>
        <w:br/>
        <w:t>git checkout -b nueva-rama</w:t>
      </w:r>
    </w:p>
    <w:p w14:paraId="7CD2A2DF" w14:textId="77777777" w:rsidR="00C64DA5" w:rsidRDefault="009B5187">
      <w:pPr>
        <w:pStyle w:val="Ttulo2"/>
      </w:pPr>
      <w:commentRangeStart w:id="12"/>
      <w:proofErr w:type="gramStart"/>
      <w:r>
        <w:t>git</w:t>
      </w:r>
      <w:proofErr w:type="gramEnd"/>
      <w:r>
        <w:t xml:space="preserve"> </w:t>
      </w:r>
      <w:proofErr w:type="spellStart"/>
      <w:r>
        <w:t>merge</w:t>
      </w:r>
      <w:commentRangeEnd w:id="12"/>
      <w:proofErr w:type="spellEnd"/>
      <w:r w:rsidR="00AA4827">
        <w:rPr>
          <w:rStyle w:val="Refdecomentario"/>
          <w:rFonts w:ascii="Arial" w:eastAsiaTheme="minorEastAsia" w:hAnsi="Arial" w:cstheme="minorBidi"/>
          <w:b w:val="0"/>
          <w:bCs w:val="0"/>
          <w:color w:val="auto"/>
        </w:rPr>
        <w:commentReference w:id="12"/>
      </w:r>
    </w:p>
    <w:p w14:paraId="37BF43F1" w14:textId="77777777" w:rsidR="00C64DA5" w:rsidRDefault="009B5187">
      <w:r>
        <w:t>Fusiona los cambios de una rama a otra.</w:t>
      </w:r>
    </w:p>
    <w:p w14:paraId="3F9E4300" w14:textId="77777777" w:rsidR="00C64DA5" w:rsidRDefault="009B5187">
      <w:pPr>
        <w:pStyle w:val="Citadestacada"/>
      </w:pPr>
      <w:r>
        <w:t>git merge main</w:t>
      </w:r>
    </w:p>
    <w:p w14:paraId="357D37A9" w14:textId="77777777" w:rsidR="00C64DA5" w:rsidRDefault="009B5187">
      <w:pPr>
        <w:pStyle w:val="Ttulo1"/>
      </w:pPr>
      <w:r>
        <w:t>5. Repositorios Remotos</w:t>
      </w:r>
    </w:p>
    <w:p w14:paraId="1FCD0E03" w14:textId="77777777" w:rsidR="00C64DA5" w:rsidRDefault="009B5187">
      <w:pPr>
        <w:pStyle w:val="Ttulo2"/>
      </w:pPr>
      <w:commentRangeStart w:id="13"/>
      <w:proofErr w:type="gramStart"/>
      <w:r>
        <w:t>git</w:t>
      </w:r>
      <w:proofErr w:type="gramEnd"/>
      <w:r>
        <w:t xml:space="preserve"> </w:t>
      </w:r>
      <w:proofErr w:type="spellStart"/>
      <w:r>
        <w:t>remote</w:t>
      </w:r>
      <w:proofErr w:type="spellEnd"/>
      <w:r>
        <w:t xml:space="preserve"> add</w:t>
      </w:r>
      <w:commentRangeEnd w:id="13"/>
      <w:r w:rsidR="00AA4827">
        <w:rPr>
          <w:rStyle w:val="Refdecomentario"/>
          <w:rFonts w:ascii="Arial" w:eastAsiaTheme="minorEastAsia" w:hAnsi="Arial" w:cstheme="minorBidi"/>
          <w:b w:val="0"/>
          <w:bCs w:val="0"/>
          <w:color w:val="auto"/>
        </w:rPr>
        <w:commentReference w:id="13"/>
      </w:r>
    </w:p>
    <w:p w14:paraId="189F44BC" w14:textId="77777777" w:rsidR="00C64DA5" w:rsidRDefault="009B5187">
      <w:r>
        <w:t xml:space="preserve">Asocia un repositorio </w:t>
      </w:r>
      <w:r>
        <w:t>remoto al local.</w:t>
      </w:r>
    </w:p>
    <w:p w14:paraId="311CAA41" w14:textId="77777777" w:rsidR="00C64DA5" w:rsidRDefault="009B5187">
      <w:pPr>
        <w:pStyle w:val="Citadestacada"/>
      </w:pPr>
      <w:r>
        <w:lastRenderedPageBreak/>
        <w:t>git remote add origin main</w:t>
      </w:r>
    </w:p>
    <w:p w14:paraId="33BC3DCE" w14:textId="77777777" w:rsidR="00C64DA5" w:rsidRDefault="009B5187">
      <w:pPr>
        <w:pStyle w:val="Ttulo2"/>
      </w:pPr>
      <w:commentRangeStart w:id="14"/>
      <w:proofErr w:type="gramStart"/>
      <w:r>
        <w:t>git</w:t>
      </w:r>
      <w:proofErr w:type="gramEnd"/>
      <w:r>
        <w:t xml:space="preserve"> </w:t>
      </w:r>
      <w:proofErr w:type="spellStart"/>
      <w:r>
        <w:t>push</w:t>
      </w:r>
      <w:commentRangeEnd w:id="14"/>
      <w:proofErr w:type="spellEnd"/>
      <w:r w:rsidR="00296232">
        <w:rPr>
          <w:rStyle w:val="Refdecomentario"/>
          <w:rFonts w:ascii="Arial" w:eastAsiaTheme="minorEastAsia" w:hAnsi="Arial" w:cstheme="minorBidi"/>
          <w:b w:val="0"/>
          <w:bCs w:val="0"/>
          <w:color w:val="auto"/>
        </w:rPr>
        <w:commentReference w:id="14"/>
      </w:r>
    </w:p>
    <w:p w14:paraId="579BD888" w14:textId="77777777" w:rsidR="00C64DA5" w:rsidRDefault="009B5187">
      <w:r>
        <w:t>Envía los cambios al repositorio remoto.</w:t>
      </w:r>
    </w:p>
    <w:p w14:paraId="10CECB4D" w14:textId="77777777" w:rsidR="00C64DA5" w:rsidRDefault="009B5187">
      <w:pPr>
        <w:pStyle w:val="Citadestacada"/>
      </w:pPr>
      <w:r>
        <w:t>git push origin main</w:t>
      </w:r>
    </w:p>
    <w:p w14:paraId="685A000B" w14:textId="77777777" w:rsidR="00C64DA5" w:rsidRDefault="009B5187">
      <w:pPr>
        <w:pStyle w:val="Ttulo2"/>
      </w:pPr>
      <w:commentRangeStart w:id="15"/>
      <w:proofErr w:type="gramStart"/>
      <w:r>
        <w:t>git</w:t>
      </w:r>
      <w:proofErr w:type="gramEnd"/>
      <w:r>
        <w:t xml:space="preserve"> </w:t>
      </w:r>
      <w:proofErr w:type="spellStart"/>
      <w:r>
        <w:t>pull</w:t>
      </w:r>
      <w:commentRangeEnd w:id="15"/>
      <w:proofErr w:type="spellEnd"/>
      <w:r>
        <w:rPr>
          <w:rStyle w:val="Refdecomentario"/>
          <w:rFonts w:ascii="Arial" w:eastAsiaTheme="minorEastAsia" w:hAnsi="Arial" w:cstheme="minorBidi"/>
          <w:b w:val="0"/>
          <w:bCs w:val="0"/>
          <w:color w:val="auto"/>
        </w:rPr>
        <w:commentReference w:id="15"/>
      </w:r>
    </w:p>
    <w:p w14:paraId="5FC0933D" w14:textId="77777777" w:rsidR="00C64DA5" w:rsidRDefault="009B5187">
      <w:r>
        <w:t>Descarga y fusiona cambios del repositorio remoto.</w:t>
      </w:r>
    </w:p>
    <w:p w14:paraId="79DD84EA" w14:textId="77777777" w:rsidR="00C64DA5" w:rsidRDefault="009B5187">
      <w:pPr>
        <w:pStyle w:val="Citadestacada"/>
      </w:pPr>
      <w:r>
        <w:t>git pull origin main</w:t>
      </w:r>
    </w:p>
    <w:p w14:paraId="42410B94" w14:textId="77777777" w:rsidR="00C64DA5" w:rsidRDefault="009B5187">
      <w:pPr>
        <w:pStyle w:val="Ttulo1"/>
      </w:pPr>
      <w:r>
        <w:t>6. Historial y Control de Versiones</w:t>
      </w:r>
    </w:p>
    <w:p w14:paraId="54660F4C" w14:textId="77777777" w:rsidR="00C64DA5" w:rsidRDefault="009B5187">
      <w:pPr>
        <w:pStyle w:val="Ttulo2"/>
      </w:pPr>
      <w:r>
        <w:t>git log</w:t>
      </w:r>
    </w:p>
    <w:p w14:paraId="6A65AAFA" w14:textId="77777777" w:rsidR="00C64DA5" w:rsidRDefault="009B5187">
      <w:r>
        <w:t>Muestra el histo</w:t>
      </w:r>
      <w:r>
        <w:t>rial de commits.</w:t>
      </w:r>
    </w:p>
    <w:p w14:paraId="595D26E4" w14:textId="77777777" w:rsidR="00C64DA5" w:rsidRDefault="009B5187">
      <w:pPr>
        <w:pStyle w:val="Citadestacada"/>
      </w:pPr>
      <w:r>
        <w:t>git log</w:t>
      </w:r>
    </w:p>
    <w:p w14:paraId="65A9CC25" w14:textId="77777777" w:rsidR="00C64DA5" w:rsidRDefault="009B5187">
      <w:pPr>
        <w:pStyle w:val="Ttulo2"/>
      </w:pPr>
      <w:r>
        <w:t>git diff</w:t>
      </w:r>
    </w:p>
    <w:p w14:paraId="3E09A70B" w14:textId="77777777" w:rsidR="00C64DA5" w:rsidRDefault="009B5187">
      <w:r>
        <w:t>Muestra las diferencias entre versiones.</w:t>
      </w:r>
    </w:p>
    <w:p w14:paraId="135A37A7" w14:textId="77777777" w:rsidR="00C64DA5" w:rsidRDefault="009B5187">
      <w:pPr>
        <w:pStyle w:val="Citadestacada"/>
      </w:pPr>
      <w:r>
        <w:t>git diff</w:t>
      </w:r>
    </w:p>
    <w:p w14:paraId="0715AF4E" w14:textId="77777777" w:rsidR="00C64DA5" w:rsidRDefault="009B5187">
      <w:pPr>
        <w:pStyle w:val="Ttulo2"/>
      </w:pPr>
      <w:r>
        <w:t>git reset</w:t>
      </w:r>
    </w:p>
    <w:p w14:paraId="65F2E833" w14:textId="77777777" w:rsidR="00C64DA5" w:rsidRDefault="009B5187">
      <w:r>
        <w:t>Permite deshacer cambios.</w:t>
      </w:r>
    </w:p>
    <w:p w14:paraId="32C2D474" w14:textId="77777777" w:rsidR="00C64DA5" w:rsidRDefault="009B5187">
      <w:pPr>
        <w:pStyle w:val="Citadestacada"/>
      </w:pPr>
      <w:r>
        <w:t>git reset --hard HEAD</w:t>
      </w:r>
    </w:p>
    <w:p w14:paraId="775D3D81" w14:textId="77777777" w:rsidR="00C64DA5" w:rsidRDefault="009B5187">
      <w:pPr>
        <w:pStyle w:val="Ttulo1"/>
      </w:pPr>
      <w:r>
        <w:t>7. Conclusiones</w:t>
      </w:r>
    </w:p>
    <w:p w14:paraId="4F0D761F" w14:textId="77777777" w:rsidR="009B5187" w:rsidRDefault="009B5187" w:rsidP="009B5187">
      <w:r>
        <w:t xml:space="preserve">Git es una herramienta fundamental para trabajar de forma organizada, segura y colaborativa en el desarrollo de software. A través de comandos como git init, add, </w:t>
      </w:r>
      <w:proofErr w:type="spellStart"/>
      <w:r>
        <w:t>commit</w:t>
      </w:r>
      <w:proofErr w:type="spellEnd"/>
      <w:r>
        <w:t xml:space="preserve">, </w:t>
      </w:r>
      <w:proofErr w:type="spellStart"/>
      <w:r>
        <w:t>push</w:t>
      </w:r>
      <w:proofErr w:type="spellEnd"/>
      <w:r>
        <w:t xml:space="preserve"> y </w:t>
      </w:r>
      <w:proofErr w:type="spellStart"/>
      <w:r>
        <w:t>pull</w:t>
      </w:r>
      <w:proofErr w:type="spellEnd"/>
      <w:r>
        <w:t>, puedes llevar un control detallado de los cambios en tu proyecto, colaborar con otros sin pisarte el trabajo, y mantener un historial claro de todo lo que ha pasado.</w:t>
      </w:r>
    </w:p>
    <w:p w14:paraId="527971A1" w14:textId="77777777" w:rsidR="009B5187" w:rsidRDefault="009B5187" w:rsidP="009B5187">
      <w:r>
        <w:t>Usar Git correctamente te permite:</w:t>
      </w:r>
    </w:p>
    <w:p w14:paraId="18091CAF" w14:textId="77777777" w:rsidR="009B5187" w:rsidRDefault="009B5187" w:rsidP="00E93EDF">
      <w:pPr>
        <w:pStyle w:val="Prrafodelista"/>
        <w:numPr>
          <w:ilvl w:val="0"/>
          <w:numId w:val="11"/>
        </w:numPr>
      </w:pPr>
      <w:r>
        <w:t>Guardar versiones de tu proyecto como puntos seguros de recuperación.</w:t>
      </w:r>
    </w:p>
    <w:p w14:paraId="309E2E55" w14:textId="77777777" w:rsidR="009B5187" w:rsidRDefault="009B5187" w:rsidP="009B5187">
      <w:pPr>
        <w:pStyle w:val="Prrafodelista"/>
        <w:numPr>
          <w:ilvl w:val="0"/>
          <w:numId w:val="11"/>
        </w:numPr>
      </w:pPr>
      <w:r>
        <w:t>Colaborar en equipo sin sobrescribir el trabajo de otros.</w:t>
      </w:r>
    </w:p>
    <w:p w14:paraId="3F6434AB" w14:textId="77777777" w:rsidR="009B5187" w:rsidRDefault="009B5187" w:rsidP="009B5187">
      <w:pPr>
        <w:pStyle w:val="Prrafodelista"/>
        <w:numPr>
          <w:ilvl w:val="0"/>
          <w:numId w:val="11"/>
        </w:numPr>
      </w:pPr>
      <w:r>
        <w:t xml:space="preserve">Subir y sincronizar tu código con plataformas como </w:t>
      </w:r>
      <w:proofErr w:type="spellStart"/>
      <w:r>
        <w:t>GitHub</w:t>
      </w:r>
      <w:proofErr w:type="spellEnd"/>
      <w:r>
        <w:t>.</w:t>
      </w:r>
    </w:p>
    <w:p w14:paraId="02454A09" w14:textId="77777777" w:rsidR="009B5187" w:rsidRDefault="009B5187" w:rsidP="009B5187">
      <w:pPr>
        <w:pStyle w:val="Prrafodelista"/>
        <w:numPr>
          <w:ilvl w:val="0"/>
          <w:numId w:val="11"/>
        </w:numPr>
      </w:pPr>
      <w:r>
        <w:t>Traer actualizaciones y fusionar cambios con facilidad.</w:t>
      </w:r>
    </w:p>
    <w:p w14:paraId="3735DA71" w14:textId="77777777" w:rsidR="009B5187" w:rsidRDefault="009B5187" w:rsidP="009B5187">
      <w:pPr>
        <w:pStyle w:val="Prrafodelista"/>
        <w:numPr>
          <w:ilvl w:val="0"/>
          <w:numId w:val="11"/>
        </w:numPr>
      </w:pPr>
      <w:r>
        <w:lastRenderedPageBreak/>
        <w:t>Resolver conflictos y manejar ramas para probar nuevas ideas sin dañar el proyecto principal.</w:t>
      </w:r>
    </w:p>
    <w:p w14:paraId="2809EA1C" w14:textId="77777777" w:rsidR="009B5187" w:rsidRDefault="009B5187" w:rsidP="009B5187">
      <w:pPr>
        <w:ind w:left="360"/>
      </w:pPr>
      <w:r>
        <w:t>Dominar estos comandos permite a los equipos tener mayor control, trazabilidad y calidad en sus proyectos.</w:t>
      </w:r>
    </w:p>
    <w:p w14:paraId="1F670279" w14:textId="77777777" w:rsidR="009B5187" w:rsidRDefault="009B5187"/>
    <w:sectPr w:rsidR="009B5187"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Programacion" w:date="2025-04-16T09:19:00Z" w:initials="P">
    <w:p w14:paraId="36258F95" w14:textId="77777777" w:rsidR="00B10F0C" w:rsidRPr="00E04E1D" w:rsidRDefault="00B10F0C">
      <w:pPr>
        <w:pStyle w:val="Textocomentario"/>
      </w:pPr>
      <w:r>
        <w:rPr>
          <w:rStyle w:val="Refdecomentario"/>
        </w:rPr>
        <w:annotationRef/>
      </w:r>
      <w:r w:rsidR="002A7513" w:rsidRPr="00E04E1D">
        <w:t xml:space="preserve">Linus Torvalds </w:t>
      </w:r>
      <w:r w:rsidR="002A7513">
        <w:t>n</w:t>
      </w:r>
      <w:r w:rsidR="00E04E1D" w:rsidRPr="00E04E1D">
        <w:t>ació el 28 de diciembre de 1969 en Helsinki, Finlandia</w:t>
      </w:r>
      <w:r w:rsidR="00E04E1D" w:rsidRPr="00E04E1D">
        <w:t>, e</w:t>
      </w:r>
      <w:r w:rsidRPr="00E04E1D">
        <w:t xml:space="preserve">s un ingeniero de software </w:t>
      </w:r>
      <w:r w:rsidR="00E04E1D" w:rsidRPr="00E04E1D">
        <w:t>reconocido mundialmente</w:t>
      </w:r>
      <w:r w:rsidR="00E04E1D" w:rsidRPr="00E04E1D">
        <w:t>,</w:t>
      </w:r>
      <w:r w:rsidR="00E04E1D" w:rsidRPr="00E04E1D">
        <w:t xml:space="preserve"> ha recibido múltiples reconocimientos por sus contribuciones a la tecnología, incluyendo la prestigiosa </w:t>
      </w:r>
      <w:r w:rsidR="00E04E1D" w:rsidRPr="00E04E1D">
        <w:rPr>
          <w:rStyle w:val="Textoennegrita"/>
        </w:rPr>
        <w:t>Medalla de Tecnología del Milenio</w:t>
      </w:r>
      <w:r w:rsidR="00E04E1D" w:rsidRPr="00E04E1D">
        <w:t xml:space="preserve"> en 2012. Actualmente, continúa supervisando el desarrollo del kernel de Linux a través de la </w:t>
      </w:r>
      <w:r w:rsidR="00E04E1D" w:rsidRPr="00E04E1D">
        <w:rPr>
          <w:rStyle w:val="Textoennegrita"/>
        </w:rPr>
        <w:t>Linux Foundation</w:t>
      </w:r>
      <w:r w:rsidR="00E04E1D" w:rsidRPr="00E04E1D">
        <w:t>, aunque ha declarado que prefiere centrarse en el aspecto técnico más que en la política del software libre.</w:t>
      </w:r>
    </w:p>
  </w:comment>
  <w:comment w:id="3" w:author="Programacion" w:date="2025-04-16T09:35:00Z" w:initials="P">
    <w:p w14:paraId="5A022324" w14:textId="77777777" w:rsidR="002A7513" w:rsidRDefault="002A7513">
      <w:pPr>
        <w:pStyle w:val="Textocomentario"/>
      </w:pPr>
      <w:r>
        <w:rPr>
          <w:rStyle w:val="Refdecomentario"/>
        </w:rPr>
        <w:annotationRef/>
      </w:r>
      <w:r w:rsidRPr="002A7513">
        <w:t>Esto ofrece varias ventajas como más seguridad, mayor velocidad y libertad para trabajar sin conexión.</w:t>
      </w:r>
    </w:p>
  </w:comment>
  <w:comment w:id="1" w:author="Programacion" w:date="2025-04-16T09:29:00Z" w:initials="P">
    <w:p w14:paraId="1F0AF804" w14:textId="77777777" w:rsidR="00E04E1D" w:rsidRDefault="00E04E1D">
      <w:pPr>
        <w:pStyle w:val="Textocomentario"/>
      </w:pPr>
      <w:r>
        <w:rPr>
          <w:rStyle w:val="Refdecomentario"/>
        </w:rPr>
        <w:annotationRef/>
      </w:r>
      <w:r>
        <w:t xml:space="preserve">Lo que se entiende de esta </w:t>
      </w:r>
      <w:r w:rsidR="002A7513">
        <w:t>información</w:t>
      </w:r>
      <w:r>
        <w:t xml:space="preserve"> es que la herramienta Git, nos ayuda controlar las versiones de un Proyecto, quiere decir que registra todos los cambios que se realiza en los archivos con el tiempo y esto es </w:t>
      </w:r>
      <w:r w:rsidR="002A7513">
        <w:t>útil</w:t>
      </w:r>
      <w:r>
        <w:t xml:space="preserve"> ya que nos permi</w:t>
      </w:r>
      <w:r w:rsidR="002A7513">
        <w:t>te trabajar de forma organizada, especialmente cuando varias personas están involucradas en el mismo proyecto.</w:t>
      </w:r>
    </w:p>
  </w:comment>
  <w:comment w:id="4" w:author="Programacion" w:date="2025-04-16T09:37:00Z" w:initials="P">
    <w:p w14:paraId="02D9866D" w14:textId="77777777" w:rsidR="002A7513" w:rsidRDefault="002A7513" w:rsidP="002A7513">
      <w:pPr>
        <w:pStyle w:val="Textocomentario"/>
      </w:pPr>
      <w:r>
        <w:rPr>
          <w:rStyle w:val="Refdecomentario"/>
        </w:rPr>
        <w:annotationRef/>
      </w:r>
      <w:r>
        <w:t>Esta carpeta contiene toda la información necesaria para el control de versiones del proyecto:</w:t>
      </w:r>
    </w:p>
    <w:p w14:paraId="6E06B652" w14:textId="77777777" w:rsidR="002A7513" w:rsidRDefault="002A7513" w:rsidP="006E072C">
      <w:pPr>
        <w:pStyle w:val="Textocomentario"/>
        <w:numPr>
          <w:ilvl w:val="0"/>
          <w:numId w:val="10"/>
        </w:numPr>
      </w:pPr>
      <w:r>
        <w:t xml:space="preserve"> </w:t>
      </w:r>
      <w:r>
        <w:t>El historial de cambios.</w:t>
      </w:r>
    </w:p>
    <w:p w14:paraId="128D66DF" w14:textId="77777777" w:rsidR="002A7513" w:rsidRDefault="002A7513" w:rsidP="00406130">
      <w:pPr>
        <w:pStyle w:val="Textocomentario"/>
        <w:numPr>
          <w:ilvl w:val="0"/>
          <w:numId w:val="10"/>
        </w:numPr>
      </w:pPr>
      <w:r>
        <w:t xml:space="preserve"> </w:t>
      </w:r>
      <w:r>
        <w:t>Las configuraciones del repositorio.</w:t>
      </w:r>
    </w:p>
    <w:p w14:paraId="55B045F6" w14:textId="77777777" w:rsidR="002A7513" w:rsidRDefault="002A7513" w:rsidP="00406130">
      <w:pPr>
        <w:pStyle w:val="Textocomentario"/>
        <w:numPr>
          <w:ilvl w:val="0"/>
          <w:numId w:val="10"/>
        </w:numPr>
      </w:pPr>
      <w:r>
        <w:t xml:space="preserve"> </w:t>
      </w:r>
      <w:r>
        <w:t>Los objetos y referencias de Git.</w:t>
      </w:r>
    </w:p>
    <w:p w14:paraId="6678DD1C" w14:textId="77777777" w:rsidR="002A7513" w:rsidRDefault="002A7513" w:rsidP="002A7513">
      <w:pPr>
        <w:pStyle w:val="Textocomentario"/>
      </w:pPr>
      <w:r>
        <w:t xml:space="preserve">Comenzar por el git init es </w:t>
      </w:r>
      <w:r w:rsidR="005A620A">
        <w:t>esencial</w:t>
      </w:r>
      <w:r>
        <w:t xml:space="preserve"> </w:t>
      </w:r>
      <w:r w:rsidR="005A620A">
        <w:t>ya que es como activar la memoria el proyecto para que comience a recordar todo lo que sucede</w:t>
      </w:r>
    </w:p>
  </w:comment>
  <w:comment w:id="5" w:author="Programacion" w:date="2025-04-16T09:40:00Z" w:initials="P">
    <w:p w14:paraId="45C766D8" w14:textId="77777777" w:rsidR="002A7513" w:rsidRDefault="002A7513" w:rsidP="002A7513">
      <w:pPr>
        <w:pStyle w:val="Textocomentario"/>
      </w:pPr>
      <w:r>
        <w:rPr>
          <w:rStyle w:val="Refdecomentario"/>
        </w:rPr>
        <w:annotationRef/>
      </w:r>
      <w:r>
        <w:t xml:space="preserve">Inicializa el repositorio como local, lo que significa que todavía no está conectado a ningún repositorio remoto (como </w:t>
      </w:r>
      <w:proofErr w:type="spellStart"/>
      <w:r>
        <w:t>GitHub</w:t>
      </w:r>
      <w:proofErr w:type="spellEnd"/>
      <w:r>
        <w:t xml:space="preserve"> o </w:t>
      </w:r>
      <w:proofErr w:type="spellStart"/>
      <w:r>
        <w:t>GitLab</w:t>
      </w:r>
      <w:proofErr w:type="spellEnd"/>
      <w:r>
        <w:t xml:space="preserve">). </w:t>
      </w:r>
    </w:p>
    <w:p w14:paraId="0DC146FC" w14:textId="77777777" w:rsidR="002A7513" w:rsidRDefault="002A7513" w:rsidP="002A7513">
      <w:pPr>
        <w:pStyle w:val="Textocomentario"/>
      </w:pPr>
      <w:r>
        <w:t xml:space="preserve">No afecta los archivos del proyecto. Es decir, </w:t>
      </w:r>
      <w:r>
        <w:t xml:space="preserve">los </w:t>
      </w:r>
      <w:r>
        <w:t xml:space="preserve"> archivos no se modifican automáticamente. Solo se comienza a rastrear cambios si luego usas comandos como git add y git </w:t>
      </w:r>
      <w:proofErr w:type="spellStart"/>
      <w:r>
        <w:t>commit</w:t>
      </w:r>
      <w:proofErr w:type="spellEnd"/>
      <w:r>
        <w:t>.</w:t>
      </w:r>
    </w:p>
  </w:comment>
  <w:comment w:id="6" w:author="Programacion" w:date="2025-04-16T09:41:00Z" w:initials="P">
    <w:p w14:paraId="4ACCF535" w14:textId="77777777" w:rsidR="002A7513" w:rsidRDefault="002A7513">
      <w:pPr>
        <w:pStyle w:val="Textocomentario"/>
      </w:pPr>
      <w:r>
        <w:rPr>
          <w:rStyle w:val="Refdecomentario"/>
        </w:rPr>
        <w:annotationRef/>
      </w:r>
      <w:r w:rsidR="005A620A">
        <w:t>S</w:t>
      </w:r>
      <w:r w:rsidR="005A620A">
        <w:t xml:space="preserve">e utiliza para </w:t>
      </w:r>
      <w:r w:rsidR="005A620A">
        <w:rPr>
          <w:rStyle w:val="Textoennegrita"/>
        </w:rPr>
        <w:t>copiar un repositorio Git existente (remoto o local)</w:t>
      </w:r>
      <w:r w:rsidR="005A620A">
        <w:t xml:space="preserve"> a la</w:t>
      </w:r>
      <w:r w:rsidR="005A620A">
        <w:t xml:space="preserve"> computadora. Básicamente, descarga el proyecto completo, incluyendo todos sus archivos, ramas y el historial de cambios.</w:t>
      </w:r>
    </w:p>
  </w:comment>
  <w:comment w:id="7" w:author="Programacion" w:date="2025-04-16T09:51:00Z" w:initials="P">
    <w:p w14:paraId="33E7CCEB" w14:textId="77777777" w:rsidR="005A620A" w:rsidRDefault="005A620A">
      <w:pPr>
        <w:pStyle w:val="Textocomentario"/>
      </w:pPr>
      <w:r>
        <w:rPr>
          <w:rStyle w:val="Refdecomentario"/>
        </w:rPr>
        <w:annotationRef/>
      </w:r>
      <w:r>
        <w:t>Utilizada para configurar opciones personalizadas en GIT a nivel Global como a nivel de usuario, fundamental para es</w:t>
      </w:r>
      <w:r w:rsidR="00CC6AB5">
        <w:t>tablecer la identidad del desarrollador y otras configuraciones necesarias para el funcionamiento correcto del Git.</w:t>
      </w:r>
    </w:p>
  </w:comment>
  <w:comment w:id="8" w:author="Programacion" w:date="2025-04-16T10:15:00Z" w:initials="P">
    <w:p w14:paraId="5EAD24F7" w14:textId="77777777" w:rsidR="00322108" w:rsidRDefault="00322108">
      <w:pPr>
        <w:pStyle w:val="Textocomentario"/>
      </w:pPr>
      <w:r>
        <w:rPr>
          <w:rStyle w:val="Refdecomentario"/>
        </w:rPr>
        <w:annotationRef/>
      </w:r>
      <w:r>
        <w:t xml:space="preserve">Adicional este comando </w:t>
      </w:r>
      <w:r>
        <w:rPr>
          <w:rStyle w:val="Textoennegrita"/>
        </w:rPr>
        <w:t>no realiza ningún cambio</w:t>
      </w:r>
      <w:r>
        <w:t xml:space="preserve"> en el repositorio, simplemente proporciona información</w:t>
      </w:r>
      <w:r>
        <w:t xml:space="preserve"> clara y detallada para ayudar a decidir el</w:t>
      </w:r>
      <w:r>
        <w:t xml:space="preserve"> próximo paso.</w:t>
      </w:r>
    </w:p>
  </w:comment>
  <w:comment w:id="9" w:author="Programacion" w:date="2025-04-16T10:21:00Z" w:initials="P">
    <w:p w14:paraId="33701084" w14:textId="77777777" w:rsidR="00322108" w:rsidRDefault="00322108">
      <w:pPr>
        <w:pStyle w:val="Textocomentario"/>
      </w:pPr>
      <w:r>
        <w:rPr>
          <w:rStyle w:val="Refdecomentario"/>
        </w:rPr>
        <w:annotationRef/>
      </w:r>
      <w:r w:rsidR="00AC4F5F">
        <w:t>En esta área de preparación Git permite elegir qué cambios quieres incluir, y git add permite seleccionar esos cambios. Ya que no es lo mismo guardar cambios con un ctrl+s que prepararlos para el Git.</w:t>
      </w:r>
    </w:p>
  </w:comment>
  <w:comment w:id="10" w:author="Programacion" w:date="2025-04-16T10:26:00Z" w:initials="P">
    <w:p w14:paraId="6D366A4C" w14:textId="77777777" w:rsidR="00AC4F5F" w:rsidRDefault="00AC4F5F">
      <w:pPr>
        <w:pStyle w:val="Textocomentario"/>
      </w:pPr>
      <w:r>
        <w:rPr>
          <w:rStyle w:val="Refdecomentario"/>
        </w:rPr>
        <w:annotationRef/>
      </w:r>
      <w:r>
        <w:t>Este comando es como si realizaras una captura al estado actual del proyecto para que puedas volver a ese punto si lo necesitas.</w:t>
      </w:r>
    </w:p>
  </w:comment>
  <w:comment w:id="11" w:author="Programacion" w:date="2025-04-16T15:00:00Z" w:initials="P">
    <w:p w14:paraId="5B98D759" w14:textId="77777777" w:rsidR="001708B4" w:rsidRDefault="001708B4">
      <w:pPr>
        <w:pStyle w:val="Textocomentario"/>
      </w:pPr>
      <w:r>
        <w:rPr>
          <w:rStyle w:val="Refdecomentario"/>
        </w:rPr>
        <w:annotationRef/>
      </w:r>
      <w:r>
        <w:t>Este comando es como una línea paralela de desarrollo, en el cual puedes hacer cambio s</w:t>
      </w:r>
      <w:r w:rsidR="00CD5A1E">
        <w:t>in alterar la rama principal</w:t>
      </w:r>
    </w:p>
  </w:comment>
  <w:comment w:id="12" w:author="Programacion" w:date="2025-04-16T15:50:00Z" w:initials="P">
    <w:p w14:paraId="118A6759" w14:textId="77777777" w:rsidR="00AA4827" w:rsidRDefault="00AA4827">
      <w:pPr>
        <w:pStyle w:val="Textocomentario"/>
      </w:pPr>
      <w:r>
        <w:rPr>
          <w:rStyle w:val="Refdecomentario"/>
        </w:rPr>
        <w:annotationRef/>
      </w:r>
      <w:r>
        <w:t>Este comando nos permite básicamente tomar los cambio de una rama e integrarlos a otra</w:t>
      </w:r>
    </w:p>
  </w:comment>
  <w:comment w:id="13" w:author="Programacion" w:date="2025-04-16T15:52:00Z" w:initials="P">
    <w:p w14:paraId="05AB7809" w14:textId="77777777" w:rsidR="00AA4827" w:rsidRDefault="00AA4827">
      <w:pPr>
        <w:pStyle w:val="Textocomentario"/>
      </w:pPr>
      <w:r>
        <w:rPr>
          <w:rStyle w:val="Refdecomentario"/>
        </w:rPr>
        <w:annotationRef/>
      </w:r>
      <w:r>
        <w:t xml:space="preserve">Este comando nos permite conectar </w:t>
      </w:r>
      <w:r w:rsidR="00296232">
        <w:t xml:space="preserve">git mediante </w:t>
      </w:r>
      <w:r>
        <w:t xml:space="preserve">el repositorio local con uno remoto o viceversa y </w:t>
      </w:r>
      <w:r w:rsidR="00296232">
        <w:t>así</w:t>
      </w:r>
      <w:r>
        <w:t xml:space="preserve"> poder subir o bajar cambios entre ellos.</w:t>
      </w:r>
    </w:p>
  </w:comment>
  <w:comment w:id="14" w:author="Programacion" w:date="2025-04-16T16:01:00Z" w:initials="P">
    <w:p w14:paraId="1E289550" w14:textId="77777777" w:rsidR="00296232" w:rsidRDefault="00296232">
      <w:pPr>
        <w:pStyle w:val="Textocomentario"/>
      </w:pPr>
      <w:r>
        <w:rPr>
          <w:rStyle w:val="Refdecomentario"/>
        </w:rPr>
        <w:annotationRef/>
      </w:r>
      <w:r>
        <w:t>Este comando permite subir al repositorio remoto para que otros puedan verlo y/o trabajar sobre eso.</w:t>
      </w:r>
    </w:p>
  </w:comment>
  <w:comment w:id="15" w:author="Programacion" w:date="2025-04-16T16:05:00Z" w:initials="P">
    <w:p w14:paraId="15F4DFB4" w14:textId="77777777" w:rsidR="009B5187" w:rsidRDefault="009B5187">
      <w:pPr>
        <w:pStyle w:val="Textocomentario"/>
      </w:pPr>
      <w:r>
        <w:rPr>
          <w:rStyle w:val="Refdecomentario"/>
        </w:rPr>
        <w:annotationRef/>
      </w:r>
      <w:r>
        <w:t>Este comando nos sirve</w:t>
      </w:r>
      <w:r w:rsidRPr="009B5187">
        <w:t xml:space="preserve"> para traer los cambios desd</w:t>
      </w:r>
      <w:r>
        <w:t>e el repositorio remoto hacia el</w:t>
      </w:r>
      <w:r w:rsidRPr="009B5187">
        <w:t xml:space="preserve"> repositorio local, y me</w:t>
      </w:r>
      <w:r>
        <w:t xml:space="preserve">zclarlos automáticamente el </w:t>
      </w:r>
      <w:r w:rsidRPr="009B5187">
        <w:t>trabajo actual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258F95" w15:done="0"/>
  <w15:commentEx w15:paraId="5A022324" w15:done="0"/>
  <w15:commentEx w15:paraId="1F0AF804" w15:done="0"/>
  <w15:commentEx w15:paraId="6678DD1C" w15:done="0"/>
  <w15:commentEx w15:paraId="0DC146FC" w15:done="0"/>
  <w15:commentEx w15:paraId="4ACCF535" w15:done="0"/>
  <w15:commentEx w15:paraId="33E7CCEB" w15:done="0"/>
  <w15:commentEx w15:paraId="5EAD24F7" w15:done="0"/>
  <w15:commentEx w15:paraId="33701084" w15:done="0"/>
  <w15:commentEx w15:paraId="6D366A4C" w15:done="0"/>
  <w15:commentEx w15:paraId="5B98D759" w15:done="0"/>
  <w15:commentEx w15:paraId="118A6759" w15:done="0"/>
  <w15:commentEx w15:paraId="05AB7809" w15:done="0"/>
  <w15:commentEx w15:paraId="1E289550" w15:done="0"/>
  <w15:commentEx w15:paraId="15F4DF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59E628D"/>
    <w:multiLevelType w:val="hybridMultilevel"/>
    <w:tmpl w:val="2ED611BA"/>
    <w:lvl w:ilvl="0" w:tplc="618A5CCC">
      <w:start w:val="1"/>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0DB31A9"/>
    <w:multiLevelType w:val="hybridMultilevel"/>
    <w:tmpl w:val="65E468C4"/>
    <w:lvl w:ilvl="0" w:tplc="618A5CCC">
      <w:start w:val="1"/>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ogramacion">
    <w15:presenceInfo w15:providerId="None" w15:userId="Programaci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08B4"/>
    <w:rsid w:val="00296232"/>
    <w:rsid w:val="0029639D"/>
    <w:rsid w:val="002A7513"/>
    <w:rsid w:val="00322108"/>
    <w:rsid w:val="00326F90"/>
    <w:rsid w:val="005A620A"/>
    <w:rsid w:val="009B5187"/>
    <w:rsid w:val="00AA1D8D"/>
    <w:rsid w:val="00AA4827"/>
    <w:rsid w:val="00AC4F5F"/>
    <w:rsid w:val="00AE6001"/>
    <w:rsid w:val="00B10F0C"/>
    <w:rsid w:val="00B47730"/>
    <w:rsid w:val="00C64DA5"/>
    <w:rsid w:val="00CB0664"/>
    <w:rsid w:val="00CC6AB5"/>
    <w:rsid w:val="00CD5A1E"/>
    <w:rsid w:val="00E04E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04EE07"/>
  <w14:defaultImageDpi w14:val="300"/>
  <w15:docId w15:val="{55DC508F-E31C-45C4-92DC-DF7FE322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Arial" w:hAnsi="Arial"/>
      <w:lang w:val="es-PE"/>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Puesto">
    <w:name w:val="Title"/>
    <w:basedOn w:val="Normal"/>
    <w:next w:val="Normal"/>
    <w:link w:val="Puest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de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Refdecomentario">
    <w:name w:val="annotation reference"/>
    <w:basedOn w:val="Fuentedeprrafopredeter"/>
    <w:uiPriority w:val="99"/>
    <w:semiHidden/>
    <w:unhideWhenUsed/>
    <w:rsid w:val="00B10F0C"/>
    <w:rPr>
      <w:sz w:val="16"/>
      <w:szCs w:val="16"/>
    </w:rPr>
  </w:style>
  <w:style w:type="paragraph" w:styleId="Textocomentario">
    <w:name w:val="annotation text"/>
    <w:basedOn w:val="Normal"/>
    <w:link w:val="TextocomentarioCar"/>
    <w:uiPriority w:val="99"/>
    <w:semiHidden/>
    <w:unhideWhenUsed/>
    <w:rsid w:val="00B10F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0F0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10F0C"/>
    <w:rPr>
      <w:b/>
      <w:bCs/>
    </w:rPr>
  </w:style>
  <w:style w:type="character" w:customStyle="1" w:styleId="AsuntodelcomentarioCar">
    <w:name w:val="Asunto del comentario Car"/>
    <w:basedOn w:val="TextocomentarioCar"/>
    <w:link w:val="Asuntodelcomentario"/>
    <w:uiPriority w:val="99"/>
    <w:semiHidden/>
    <w:rsid w:val="00B10F0C"/>
    <w:rPr>
      <w:rFonts w:ascii="Arial" w:hAnsi="Arial"/>
      <w:b/>
      <w:bCs/>
      <w:sz w:val="20"/>
      <w:szCs w:val="20"/>
    </w:rPr>
  </w:style>
  <w:style w:type="paragraph" w:styleId="Textodeglobo">
    <w:name w:val="Balloon Text"/>
    <w:basedOn w:val="Normal"/>
    <w:link w:val="TextodegloboCar"/>
    <w:uiPriority w:val="99"/>
    <w:semiHidden/>
    <w:unhideWhenUsed/>
    <w:rsid w:val="00B10F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0F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104238">
      <w:bodyDiv w:val="1"/>
      <w:marLeft w:val="0"/>
      <w:marRight w:val="0"/>
      <w:marTop w:val="0"/>
      <w:marBottom w:val="0"/>
      <w:divBdr>
        <w:top w:val="none" w:sz="0" w:space="0" w:color="auto"/>
        <w:left w:val="none" w:sz="0" w:space="0" w:color="auto"/>
        <w:bottom w:val="none" w:sz="0" w:space="0" w:color="auto"/>
        <w:right w:val="none" w:sz="0" w:space="0" w:color="auto"/>
      </w:divBdr>
    </w:div>
    <w:div w:id="1089540570">
      <w:bodyDiv w:val="1"/>
      <w:marLeft w:val="0"/>
      <w:marRight w:val="0"/>
      <w:marTop w:val="0"/>
      <w:marBottom w:val="0"/>
      <w:divBdr>
        <w:top w:val="none" w:sz="0" w:space="0" w:color="auto"/>
        <w:left w:val="none" w:sz="0" w:space="0" w:color="auto"/>
        <w:bottom w:val="none" w:sz="0" w:space="0" w:color="auto"/>
        <w:right w:val="none" w:sz="0" w:space="0" w:color="auto"/>
      </w:divBdr>
    </w:div>
    <w:div w:id="13444727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02FF7-0B16-44D3-AD07-7AC810CD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4</Pages>
  <Words>503</Words>
  <Characters>2772</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Programacion</cp:lastModifiedBy>
  <cp:revision>2</cp:revision>
  <dcterms:created xsi:type="dcterms:W3CDTF">2013-12-23T23:15:00Z</dcterms:created>
  <dcterms:modified xsi:type="dcterms:W3CDTF">2025-04-16T21:11:00Z</dcterms:modified>
  <cp:category/>
</cp:coreProperties>
</file>